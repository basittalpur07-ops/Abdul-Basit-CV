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BDC" w:rsidRDefault="00701599">
      <w:r>
        <w:rPr>
          <w:b/>
          <w:sz w:val="40"/>
        </w:rPr>
        <w:t>ABDUL BASIT</w:t>
      </w:r>
    </w:p>
    <w:p w:rsidR="00675BDC" w:rsidRDefault="00701599">
      <w:r>
        <w:rPr>
          <w:color w:val="365F91"/>
          <w:sz w:val="24"/>
        </w:rPr>
        <w:t>Full Stack Developer | AI &amp; Data Science Enthusiast</w:t>
      </w:r>
    </w:p>
    <w:p w:rsidR="00675BDC" w:rsidRDefault="00701599">
      <w:r>
        <w:rPr>
          <w:sz w:val="2"/>
        </w:rPr>
        <w:t xml:space="preserve"> </w:t>
      </w:r>
    </w:p>
    <w:p w:rsidR="00675BDC" w:rsidRDefault="00701599">
      <w:pPr>
        <w:pStyle w:val="Heading2"/>
      </w:pPr>
      <w:r>
        <w:t>📧</w:t>
      </w:r>
      <w:r>
        <w:t xml:space="preserve"> Contact Information</w:t>
      </w:r>
    </w:p>
    <w:p w:rsidR="00675BDC" w:rsidRDefault="00701599">
      <w:r>
        <w:rPr>
          <w:b/>
        </w:rPr>
        <w:t xml:space="preserve">Email: </w:t>
      </w:r>
      <w:r>
        <w:t>basittalpur07@gmail.com</w:t>
      </w:r>
      <w:r>
        <w:br/>
      </w:r>
      <w:r>
        <w:rPr>
          <w:b/>
        </w:rPr>
        <w:t xml:space="preserve">Phone: </w:t>
      </w:r>
      <w:r>
        <w:t>03223034320</w:t>
      </w:r>
      <w:r>
        <w:br/>
      </w:r>
      <w:r>
        <w:rPr>
          <w:b/>
        </w:rPr>
        <w:t xml:space="preserve">Location: </w:t>
      </w:r>
      <w:proofErr w:type="spellStart"/>
      <w:r>
        <w:t>Q</w:t>
      </w:r>
      <w:r w:rsidRPr="00701599">
        <w:t>asimabad</w:t>
      </w:r>
      <w:proofErr w:type="spellEnd"/>
      <w:r>
        <w:t xml:space="preserve">, </w:t>
      </w:r>
      <w:r>
        <w:t>Hyderabad, Pakistan</w:t>
      </w:r>
      <w:r>
        <w:br/>
      </w:r>
      <w:r>
        <w:rPr>
          <w:b/>
        </w:rPr>
        <w:t xml:space="preserve">LinkedIn: </w:t>
      </w:r>
      <w:r w:rsidRPr="00701599">
        <w:t>https://www.linkedin.com/in/basit-talpur-65537b384/</w:t>
      </w:r>
      <w:r>
        <w:br/>
      </w:r>
      <w:r>
        <w:rPr>
          <w:b/>
        </w:rPr>
        <w:t xml:space="preserve">GitHub: </w:t>
      </w:r>
      <w:r w:rsidRPr="00701599">
        <w:t>https://github.com/basittalpur07-ops/Abdul-Basit-CV</w:t>
      </w:r>
      <w:bookmarkStart w:id="0" w:name="_GoBack"/>
      <w:bookmarkEnd w:id="0"/>
    </w:p>
    <w:p w:rsidR="00675BDC" w:rsidRDefault="00701599">
      <w:pPr>
        <w:pStyle w:val="Heading2"/>
      </w:pPr>
      <w:r>
        <w:t>🎯</w:t>
      </w:r>
      <w:r>
        <w:t xml:space="preserve"> Professional </w:t>
      </w:r>
      <w:r>
        <w:t>Summary</w:t>
      </w:r>
    </w:p>
    <w:p w:rsidR="00675BDC" w:rsidRDefault="00701599">
      <w:r>
        <w:t>Passionate and dedicated Full Stack Developer with strong foundational knowledge in modern web technologies and emerging AI technologies. Currently advancing expertise in Artificial Intelligence and Data Science while maintaining hands-on experienc</w:t>
      </w:r>
      <w:r>
        <w:t>e in full-stack development. Demonstrated commitment to continuous learning and staying current with industry trends and best practices.</w:t>
      </w:r>
    </w:p>
    <w:p w:rsidR="00675BDC" w:rsidRDefault="00701599">
      <w:pPr>
        <w:pStyle w:val="ListBullet"/>
      </w:pPr>
      <w:r>
        <w:t>Key Strengths:</w:t>
      </w:r>
    </w:p>
    <w:p w:rsidR="00675BDC" w:rsidRDefault="00701599">
      <w:pPr>
        <w:pStyle w:val="ListBullet2"/>
      </w:pPr>
      <w:r>
        <w:t>Full Stack Web Development with modern frameworks</w:t>
      </w:r>
    </w:p>
    <w:p w:rsidR="00675BDC" w:rsidRDefault="00701599">
      <w:pPr>
        <w:pStyle w:val="ListBullet2"/>
      </w:pPr>
      <w:r>
        <w:t>Practical experience with AI tools and technologies</w:t>
      </w:r>
    </w:p>
    <w:p w:rsidR="00675BDC" w:rsidRDefault="00701599">
      <w:pPr>
        <w:pStyle w:val="ListBullet2"/>
      </w:pPr>
      <w:r>
        <w:t>St</w:t>
      </w:r>
      <w:r>
        <w:t>rong problem-solving and analytical thinking</w:t>
      </w:r>
    </w:p>
    <w:p w:rsidR="00675BDC" w:rsidRDefault="00701599">
      <w:pPr>
        <w:pStyle w:val="ListBullet2"/>
      </w:pPr>
      <w:r>
        <w:t>Adaptability to new technologies and methodologies</w:t>
      </w:r>
    </w:p>
    <w:p w:rsidR="00675BDC" w:rsidRDefault="00701599">
      <w:pPr>
        <w:pStyle w:val="ListBullet2"/>
      </w:pPr>
      <w:r>
        <w:t>Excellent learning agility and self-motivation</w:t>
      </w:r>
    </w:p>
    <w:p w:rsidR="00675BDC" w:rsidRDefault="00701599">
      <w:pPr>
        <w:pStyle w:val="Heading2"/>
      </w:pPr>
      <w:r>
        <w:t>🎓</w:t>
      </w:r>
      <w:r>
        <w:t xml:space="preserve"> Education</w:t>
      </w:r>
    </w:p>
    <w:p w:rsidR="00675BDC" w:rsidRDefault="00701599">
      <w:r>
        <w:t>Artificial Intelligence and Data Science Course</w:t>
      </w:r>
      <w:r>
        <w:br/>
        <w:t>Saylani Mass IT Training (SMIT) | 2024 - Present</w:t>
      </w:r>
    </w:p>
    <w:p w:rsidR="00675BDC" w:rsidRDefault="00701599">
      <w:r>
        <w:t>Int</w:t>
      </w:r>
      <w:r>
        <w:t>ermediate (Pre-Engineering/Computer Science)</w:t>
      </w:r>
      <w:r>
        <w:br/>
        <w:t>Federal Government Degree College | 2022 - 2024</w:t>
      </w:r>
    </w:p>
    <w:p w:rsidR="00675BDC" w:rsidRDefault="00701599">
      <w:r>
        <w:t>Matriculation (Science)</w:t>
      </w:r>
      <w:r>
        <w:br/>
        <w:t>Federal Government Public School (Second Shift), Hyderabad Cantt | Completed 2022</w:t>
      </w:r>
    </w:p>
    <w:p w:rsidR="00675BDC" w:rsidRDefault="00701599">
      <w:pPr>
        <w:pStyle w:val="Heading2"/>
      </w:pPr>
      <w:r>
        <w:t>💻</w:t>
      </w:r>
      <w:r>
        <w:t xml:space="preserve"> Technical Skills</w:t>
      </w:r>
    </w:p>
    <w:p w:rsidR="00675BDC" w:rsidRDefault="00701599">
      <w:pPr>
        <w:pStyle w:val="ListBullet"/>
      </w:pPr>
      <w:r>
        <w:t>Programming Languages:</w:t>
      </w:r>
    </w:p>
    <w:p w:rsidR="00675BDC" w:rsidRDefault="00701599">
      <w:pPr>
        <w:pStyle w:val="ListBullet2"/>
      </w:pPr>
      <w:r>
        <w:t>JavaScript (ES</w:t>
      </w:r>
      <w:r>
        <w:t>6+)</w:t>
      </w:r>
    </w:p>
    <w:p w:rsidR="00675BDC" w:rsidRDefault="00701599">
      <w:pPr>
        <w:pStyle w:val="ListBullet2"/>
      </w:pPr>
      <w:r>
        <w:t>Python</w:t>
      </w:r>
    </w:p>
    <w:p w:rsidR="00675BDC" w:rsidRDefault="00701599">
      <w:pPr>
        <w:pStyle w:val="ListBullet2"/>
      </w:pPr>
      <w:r>
        <w:t>HTML5 &amp; CSS3</w:t>
      </w:r>
    </w:p>
    <w:p w:rsidR="00675BDC" w:rsidRDefault="00701599">
      <w:pPr>
        <w:pStyle w:val="ListBullet2"/>
      </w:pPr>
      <w:r>
        <w:lastRenderedPageBreak/>
        <w:t>SQL</w:t>
      </w:r>
    </w:p>
    <w:p w:rsidR="00675BDC" w:rsidRDefault="00701599">
      <w:pPr>
        <w:pStyle w:val="ListBullet"/>
      </w:pPr>
      <w:r>
        <w:t>Frontend Development:</w:t>
      </w:r>
    </w:p>
    <w:p w:rsidR="00675BDC" w:rsidRDefault="00701599">
      <w:pPr>
        <w:pStyle w:val="ListBullet2"/>
      </w:pPr>
      <w:r>
        <w:t>React.js</w:t>
      </w:r>
    </w:p>
    <w:p w:rsidR="00675BDC" w:rsidRDefault="00701599">
      <w:pPr>
        <w:pStyle w:val="ListBullet2"/>
      </w:pPr>
      <w:r>
        <w:t>Vue.js / Angular</w:t>
      </w:r>
    </w:p>
    <w:p w:rsidR="00675BDC" w:rsidRDefault="00701599">
      <w:pPr>
        <w:pStyle w:val="ListBullet2"/>
      </w:pPr>
      <w:r>
        <w:t>Responsive Web Design</w:t>
      </w:r>
    </w:p>
    <w:p w:rsidR="00675BDC" w:rsidRDefault="00701599">
      <w:pPr>
        <w:pStyle w:val="ListBullet2"/>
      </w:pPr>
      <w:r>
        <w:t>Bootstrap / Tailwind CSS</w:t>
      </w:r>
    </w:p>
    <w:p w:rsidR="00675BDC" w:rsidRDefault="00701599">
      <w:pPr>
        <w:pStyle w:val="ListBullet2"/>
      </w:pPr>
      <w:r>
        <w:t>Modern CSS frameworks</w:t>
      </w:r>
    </w:p>
    <w:p w:rsidR="00675BDC" w:rsidRDefault="00701599">
      <w:pPr>
        <w:pStyle w:val="ListBullet"/>
      </w:pPr>
      <w:r>
        <w:t>Backend Development:</w:t>
      </w:r>
    </w:p>
    <w:p w:rsidR="00675BDC" w:rsidRDefault="00701599">
      <w:pPr>
        <w:pStyle w:val="ListBullet2"/>
      </w:pPr>
      <w:r>
        <w:t>Node.js</w:t>
      </w:r>
    </w:p>
    <w:p w:rsidR="00675BDC" w:rsidRDefault="00701599">
      <w:pPr>
        <w:pStyle w:val="ListBullet2"/>
      </w:pPr>
      <w:r>
        <w:t>Express.js</w:t>
      </w:r>
    </w:p>
    <w:p w:rsidR="00675BDC" w:rsidRDefault="00701599">
      <w:pPr>
        <w:pStyle w:val="ListBullet2"/>
      </w:pPr>
      <w:r>
        <w:t>RESTful API Development</w:t>
      </w:r>
    </w:p>
    <w:p w:rsidR="00675BDC" w:rsidRDefault="00701599">
      <w:pPr>
        <w:pStyle w:val="ListBullet2"/>
      </w:pPr>
      <w:r>
        <w:t>Database Integration</w:t>
      </w:r>
    </w:p>
    <w:p w:rsidR="00675BDC" w:rsidRDefault="00701599">
      <w:pPr>
        <w:pStyle w:val="ListBullet"/>
      </w:pPr>
      <w:r>
        <w:t>Database Technologies:</w:t>
      </w:r>
    </w:p>
    <w:p w:rsidR="00675BDC" w:rsidRDefault="00701599">
      <w:pPr>
        <w:pStyle w:val="ListBullet2"/>
      </w:pPr>
      <w:r>
        <w:t>MySQL / PostgreSQL</w:t>
      </w:r>
    </w:p>
    <w:p w:rsidR="00675BDC" w:rsidRDefault="00701599">
      <w:pPr>
        <w:pStyle w:val="ListBullet2"/>
      </w:pPr>
      <w:r>
        <w:t>MongoDB</w:t>
      </w:r>
    </w:p>
    <w:p w:rsidR="00675BDC" w:rsidRDefault="00701599">
      <w:pPr>
        <w:pStyle w:val="ListBullet2"/>
      </w:pPr>
      <w:r>
        <w:t>Database Design and Optimization</w:t>
      </w:r>
    </w:p>
    <w:p w:rsidR="00675BDC" w:rsidRDefault="00701599">
      <w:pPr>
        <w:pStyle w:val="ListBullet"/>
      </w:pPr>
      <w:r>
        <w:t>AI &amp; Data Science Tools:</w:t>
      </w:r>
    </w:p>
    <w:p w:rsidR="00675BDC" w:rsidRDefault="00701599">
      <w:pPr>
        <w:pStyle w:val="ListBullet2"/>
      </w:pPr>
      <w:r>
        <w:t>Python Libraries (Pandas, NumPy, Matplotlib)</w:t>
      </w:r>
    </w:p>
    <w:p w:rsidR="00675BDC" w:rsidRDefault="00701599">
      <w:pPr>
        <w:pStyle w:val="ListBullet2"/>
      </w:pPr>
      <w:r>
        <w:t>Machine Learning Frameworks</w:t>
      </w:r>
    </w:p>
    <w:p w:rsidR="00675BDC" w:rsidRDefault="00701599">
      <w:pPr>
        <w:pStyle w:val="ListBullet2"/>
      </w:pPr>
      <w:r>
        <w:t>Data Analysis and Visualization</w:t>
      </w:r>
    </w:p>
    <w:p w:rsidR="00675BDC" w:rsidRDefault="00701599">
      <w:pPr>
        <w:pStyle w:val="ListBullet2"/>
      </w:pPr>
      <w:r>
        <w:t>AI Model Implementation</w:t>
      </w:r>
    </w:p>
    <w:p w:rsidR="00675BDC" w:rsidRDefault="00701599">
      <w:pPr>
        <w:pStyle w:val="ListBullet"/>
      </w:pPr>
      <w:r>
        <w:t>Development Tools &amp; Platforms:</w:t>
      </w:r>
    </w:p>
    <w:p w:rsidR="00675BDC" w:rsidRDefault="00701599">
      <w:pPr>
        <w:pStyle w:val="ListBullet2"/>
      </w:pPr>
      <w:r>
        <w:t xml:space="preserve">Git &amp; </w:t>
      </w:r>
      <w:r>
        <w:t>GitHub</w:t>
      </w:r>
    </w:p>
    <w:p w:rsidR="00675BDC" w:rsidRDefault="00701599">
      <w:pPr>
        <w:pStyle w:val="ListBullet2"/>
      </w:pPr>
      <w:r>
        <w:t>Visual Studio Code</w:t>
      </w:r>
    </w:p>
    <w:p w:rsidR="00675BDC" w:rsidRDefault="00701599">
      <w:pPr>
        <w:pStyle w:val="ListBullet2"/>
      </w:pPr>
      <w:r>
        <w:t>npm/yarn Package Managers</w:t>
      </w:r>
    </w:p>
    <w:p w:rsidR="00675BDC" w:rsidRDefault="00701599">
      <w:pPr>
        <w:pStyle w:val="ListBullet2"/>
      </w:pPr>
      <w:r>
        <w:t>Command Line Interface</w:t>
      </w:r>
    </w:p>
    <w:p w:rsidR="00675BDC" w:rsidRDefault="00701599">
      <w:pPr>
        <w:pStyle w:val="ListBullet2"/>
      </w:pPr>
      <w:r>
        <w:t>Agile Development Methodologies</w:t>
      </w:r>
    </w:p>
    <w:p w:rsidR="00675BDC" w:rsidRDefault="00701599">
      <w:pPr>
        <w:pStyle w:val="Heading2"/>
      </w:pPr>
      <w:r>
        <w:t>💼</w:t>
      </w:r>
      <w:r>
        <w:t xml:space="preserve"> Professional Experience</w:t>
      </w:r>
    </w:p>
    <w:p w:rsidR="00675BDC" w:rsidRDefault="00701599">
      <w:r>
        <w:t>Full Stack Developer (Self-Directed Projects &amp; Learning)</w:t>
      </w:r>
      <w:r>
        <w:br/>
        <w:t>2023 - Present</w:t>
      </w:r>
    </w:p>
    <w:p w:rsidR="00675BDC" w:rsidRDefault="00701599">
      <w:r>
        <w:t>- Project Development: Designed and developed mult</w:t>
      </w:r>
      <w:r>
        <w:t>iple full-stack web applications using modern JavaScript frameworks</w:t>
      </w:r>
      <w:r>
        <w:br/>
        <w:t>- Frontend Excellence: Created responsive, user-friendly interfaces with focus on user experience and accessibility</w:t>
      </w:r>
      <w:r>
        <w:br/>
      </w:r>
      <w:r>
        <w:lastRenderedPageBreak/>
        <w:t>- Backend Implementation: Built robust server-side applications with sec</w:t>
      </w:r>
      <w:r>
        <w:t>ure API endpoints and efficient database integration</w:t>
      </w:r>
      <w:r>
        <w:br/>
        <w:t>- AI Integration: Incorporated AI tools and technologies into web applications to enhance functionality and user experience</w:t>
      </w:r>
      <w:r>
        <w:br/>
        <w:t>- Continuous Learning: Actively engaged in learning new technologies and implem</w:t>
      </w:r>
      <w:r>
        <w:t>enting best practices in development workflows</w:t>
      </w:r>
      <w:r>
        <w:br/>
      </w:r>
      <w:r>
        <w:br/>
        <w:t>Key Achievements:</w:t>
      </w:r>
      <w:r>
        <w:br/>
        <w:t>- Successfully completed multiple full-stack projects demonstrating proficiency in end-to-end development</w:t>
      </w:r>
      <w:r>
        <w:br/>
        <w:t>- Gained practical experience with AI tools integration in web applications</w:t>
      </w:r>
      <w:r>
        <w:br/>
        <w:t>- Develo</w:t>
      </w:r>
      <w:r>
        <w:t>ped strong understanding of software development lifecycle and best practices</w:t>
      </w:r>
    </w:p>
    <w:p w:rsidR="00675BDC" w:rsidRDefault="00701599">
      <w:pPr>
        <w:pStyle w:val="Heading2"/>
      </w:pPr>
      <w:r>
        <w:t>🏆</w:t>
      </w:r>
      <w:r>
        <w:t xml:space="preserve"> Projects &amp; Achievements</w:t>
      </w:r>
    </w:p>
    <w:p w:rsidR="00675BDC" w:rsidRDefault="00701599">
      <w:r>
        <w:t>- Full Stack Web Applications: Developed comprehensive web applications with user authentication, data management, and responsive design</w:t>
      </w:r>
    </w:p>
    <w:p w:rsidR="00675BDC" w:rsidRDefault="00701599">
      <w:r>
        <w:t xml:space="preserve">- AI-Enhanced </w:t>
      </w:r>
      <w:r>
        <w:t>Applications: Created projects incorporating AI tools for enhanced user experience and functionality</w:t>
      </w:r>
    </w:p>
    <w:p w:rsidR="00675BDC" w:rsidRDefault="00701599">
      <w:pPr>
        <w:pStyle w:val="Heading2"/>
      </w:pPr>
      <w:r>
        <w:t>📜</w:t>
      </w:r>
      <w:r>
        <w:t xml:space="preserve"> Certifications &amp; Training</w:t>
      </w:r>
    </w:p>
    <w:p w:rsidR="00675BDC" w:rsidRDefault="00701599">
      <w:r>
        <w:t>Ongoing Certification: Artificial Intelligence and Data Science - Saylani Mass IT Training (SMIT) (In Progress)</w:t>
      </w:r>
    </w:p>
    <w:p w:rsidR="00675BDC" w:rsidRDefault="00701599">
      <w:r>
        <w:t xml:space="preserve">Self-Directed </w:t>
      </w:r>
      <w:r>
        <w:t>Learning Achievements: Completed numerous online courses and tutorials in Full Stack Development</w:t>
      </w:r>
    </w:p>
    <w:p w:rsidR="00675BDC" w:rsidRDefault="00701599">
      <w:pPr>
        <w:pStyle w:val="Heading2"/>
      </w:pPr>
      <w:r>
        <w:t>🌟</w:t>
      </w:r>
      <w:r>
        <w:t xml:space="preserve"> Additional Information</w:t>
      </w:r>
    </w:p>
    <w:p w:rsidR="00675BDC" w:rsidRDefault="00701599">
      <w:r>
        <w:t>Languages: English (Fluent), Urdu (Native)</w:t>
      </w:r>
    </w:p>
    <w:p w:rsidR="00675BDC" w:rsidRDefault="00701599">
      <w:r>
        <w:t>Professional Attributes: Strong analytical and problem-solving abilities, excellent commun</w:t>
      </w:r>
      <w:r>
        <w:t>ication and collaboration skills, self-motivated learner, adaptable to new challenges, detail-oriented approach</w:t>
      </w:r>
    </w:p>
    <w:p w:rsidR="00675BDC" w:rsidRDefault="00701599">
      <w:r>
        <w:t>Interests: Emerging AI technologies, open source contribution, tech community participation, continuous professional development</w:t>
      </w:r>
    </w:p>
    <w:p w:rsidR="00675BDC" w:rsidRDefault="00701599">
      <w:r>
        <w:br/>
        <w:t>References ava</w:t>
      </w:r>
      <w:r>
        <w:t>ilable upon request</w:t>
      </w:r>
    </w:p>
    <w:p w:rsidR="00675BDC" w:rsidRDefault="00701599">
      <w:r>
        <w:t>Last Updated: September 2024</w:t>
      </w:r>
    </w:p>
    <w:sectPr w:rsidR="00675B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5BDC"/>
    <w:rsid w:val="007015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E98E6"/>
  <w14:defaultImageDpi w14:val="300"/>
  <w15:docId w15:val="{1F9841F6-AC1F-4D16-98C6-F242F43B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C45ECC-CAE2-4600-A3F6-6EEE3585F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Basit</cp:lastModifiedBy>
  <cp:revision>2</cp:revision>
  <dcterms:created xsi:type="dcterms:W3CDTF">2013-12-23T23:15:00Z</dcterms:created>
  <dcterms:modified xsi:type="dcterms:W3CDTF">2025-09-14T15:30:00Z</dcterms:modified>
  <cp:category/>
</cp:coreProperties>
</file>